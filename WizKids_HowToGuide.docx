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41770" w14:textId="77777777" w:rsidR="00151F30" w:rsidRPr="00A752DF" w:rsidRDefault="00000000">
      <w:pPr>
        <w:pStyle w:val="Heading1"/>
        <w:rPr>
          <w:b w:val="0"/>
          <w:color w:val="1D1B11" w:themeColor="background2" w:themeShade="1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52DF">
        <w:rPr>
          <w:color w:val="1D1B11" w:themeColor="background2" w:themeShade="1A"/>
        </w:rPr>
        <w:t>HOW-TO GUIDE: WizKids Quiz App</w:t>
      </w:r>
    </w:p>
    <w:p w14:paraId="63A40731" w14:textId="77777777" w:rsidR="00151F30" w:rsidRPr="00A752DF" w:rsidRDefault="00000000">
      <w:pPr>
        <w:pStyle w:val="Heading2"/>
        <w:rPr>
          <w:color w:val="1D1B11" w:themeColor="background2" w:themeShade="1A"/>
        </w:rPr>
      </w:pPr>
      <w:r w:rsidRPr="00A752DF">
        <w:rPr>
          <w:color w:val="1D1B11" w:themeColor="background2" w:themeShade="1A"/>
        </w:rPr>
        <w:t>1. Launching the Application</w:t>
      </w:r>
    </w:p>
    <w:p w14:paraId="26B4C509" w14:textId="77777777" w:rsidR="00151F30" w:rsidRDefault="00000000">
      <w:r>
        <w:t>Open the WizKids Quiz App in your web browser by visiting the deployed URL (e.g., https://wizkids-app.web.app/ if deployed via Firebase Hosting or Vercel).</w:t>
      </w:r>
    </w:p>
    <w:p w14:paraId="7FF7A2C3" w14:textId="77777777" w:rsidR="00151F30" w:rsidRDefault="00000000">
      <w:pPr>
        <w:pStyle w:val="Heading2"/>
      </w:pPr>
      <w:r w:rsidRPr="00A752DF">
        <w:rPr>
          <w:color w:val="1D1B11" w:themeColor="background2" w:themeShade="1A"/>
        </w:rPr>
        <w:t>2. Signing Up as a New User</w:t>
      </w:r>
    </w:p>
    <w:p w14:paraId="5A2C1164" w14:textId="6F276009" w:rsidR="00151F30" w:rsidRDefault="00000000" w:rsidP="00A752DF">
      <w:pPr>
        <w:pStyle w:val="ListParagraph"/>
        <w:numPr>
          <w:ilvl w:val="0"/>
          <w:numId w:val="10"/>
        </w:numPr>
      </w:pPr>
      <w:r>
        <w:t xml:space="preserve">Click on the </w:t>
      </w:r>
      <w:r w:rsidR="00A752DF">
        <w:t>Sign-Up</w:t>
      </w:r>
      <w:r>
        <w:t xml:space="preserve"> button on the homepage.</w:t>
      </w:r>
    </w:p>
    <w:p w14:paraId="67A42196" w14:textId="77777777" w:rsidR="00151F30" w:rsidRDefault="00000000" w:rsidP="00A752DF">
      <w:pPr>
        <w:pStyle w:val="ListParagraph"/>
        <w:numPr>
          <w:ilvl w:val="0"/>
          <w:numId w:val="10"/>
        </w:numPr>
      </w:pPr>
      <w:r>
        <w:t>Enter a valid email address and password in the respective fields.</w:t>
      </w:r>
    </w:p>
    <w:p w14:paraId="1EA965CA" w14:textId="77777777" w:rsidR="00151F30" w:rsidRDefault="00000000" w:rsidP="00A752DF">
      <w:pPr>
        <w:pStyle w:val="ListParagraph"/>
        <w:numPr>
          <w:ilvl w:val="0"/>
          <w:numId w:val="10"/>
        </w:numPr>
      </w:pPr>
      <w:r>
        <w:t>Click Register to create your account.</w:t>
      </w:r>
    </w:p>
    <w:p w14:paraId="63B2B83E" w14:textId="77777777" w:rsidR="00151F30" w:rsidRDefault="00000000" w:rsidP="00A752DF">
      <w:pPr>
        <w:pStyle w:val="ListParagraph"/>
        <w:numPr>
          <w:ilvl w:val="0"/>
          <w:numId w:val="10"/>
        </w:numPr>
      </w:pPr>
      <w:r>
        <w:t>Upon successful signup, you’ll be redirected to the subject selection page.</w:t>
      </w:r>
    </w:p>
    <w:p w14:paraId="5A5315C3" w14:textId="77777777" w:rsidR="00151F30" w:rsidRDefault="00000000">
      <w:pPr>
        <w:pStyle w:val="Heading2"/>
      </w:pPr>
      <w:r w:rsidRPr="00A752DF">
        <w:rPr>
          <w:color w:val="1D1B11" w:themeColor="background2" w:themeShade="1A"/>
        </w:rPr>
        <w:t>3. Logging In as an Existing User</w:t>
      </w:r>
    </w:p>
    <w:p w14:paraId="4076C19E" w14:textId="77777777" w:rsidR="00151F30" w:rsidRDefault="00000000" w:rsidP="00A752DF">
      <w:pPr>
        <w:pStyle w:val="ListParagraph"/>
        <w:numPr>
          <w:ilvl w:val="0"/>
          <w:numId w:val="11"/>
        </w:numPr>
      </w:pPr>
      <w:r>
        <w:t>Click on the Login button on the homepage.</w:t>
      </w:r>
    </w:p>
    <w:p w14:paraId="26EE93D4" w14:textId="77777777" w:rsidR="00151F30" w:rsidRDefault="00000000" w:rsidP="00A752DF">
      <w:pPr>
        <w:pStyle w:val="ListParagraph"/>
        <w:numPr>
          <w:ilvl w:val="0"/>
          <w:numId w:val="11"/>
        </w:numPr>
      </w:pPr>
      <w:r>
        <w:t>Enter your registered email and password.</w:t>
      </w:r>
    </w:p>
    <w:p w14:paraId="29AA0628" w14:textId="77777777" w:rsidR="00151F30" w:rsidRDefault="00000000" w:rsidP="00A752DF">
      <w:pPr>
        <w:pStyle w:val="ListParagraph"/>
        <w:numPr>
          <w:ilvl w:val="0"/>
          <w:numId w:val="11"/>
        </w:numPr>
      </w:pPr>
      <w:r>
        <w:t>Click Login to access your dashboard.</w:t>
      </w:r>
    </w:p>
    <w:p w14:paraId="7ABAF3B6" w14:textId="77777777" w:rsidR="00151F30" w:rsidRDefault="00000000" w:rsidP="00A752DF">
      <w:pPr>
        <w:pStyle w:val="ListParagraph"/>
        <w:numPr>
          <w:ilvl w:val="0"/>
          <w:numId w:val="11"/>
        </w:numPr>
      </w:pPr>
      <w:r>
        <w:t>If login is successful, you’ll be directed to choose a subject and difficulty.</w:t>
      </w:r>
    </w:p>
    <w:p w14:paraId="71247C62" w14:textId="77777777" w:rsidR="00151F30" w:rsidRPr="00A752DF" w:rsidRDefault="00000000">
      <w:pPr>
        <w:pStyle w:val="Heading2"/>
        <w:rPr>
          <w:color w:val="1D1B11" w:themeColor="background2" w:themeShade="1A"/>
        </w:rPr>
      </w:pPr>
      <w:r w:rsidRPr="00A752DF">
        <w:rPr>
          <w:color w:val="1D1B11" w:themeColor="background2" w:themeShade="1A"/>
        </w:rPr>
        <w:t>4. Selecting a Subject</w:t>
      </w:r>
    </w:p>
    <w:p w14:paraId="1FC4B1C4" w14:textId="77777777" w:rsidR="00151F30" w:rsidRDefault="00000000" w:rsidP="00A752DF">
      <w:pPr>
        <w:pStyle w:val="ListParagraph"/>
        <w:numPr>
          <w:ilvl w:val="0"/>
          <w:numId w:val="12"/>
        </w:numPr>
      </w:pPr>
      <w:r>
        <w:t>After logging in, choose a subject from the list provided (e.g., Math, Science, History).</w:t>
      </w:r>
    </w:p>
    <w:p w14:paraId="57E470E9" w14:textId="77777777" w:rsidR="00151F30" w:rsidRDefault="00000000" w:rsidP="00A752DF">
      <w:pPr>
        <w:pStyle w:val="ListParagraph"/>
        <w:numPr>
          <w:ilvl w:val="0"/>
          <w:numId w:val="12"/>
        </w:numPr>
      </w:pPr>
      <w:r>
        <w:t>Subjects are displayed using the SubjectSelector component.</w:t>
      </w:r>
    </w:p>
    <w:p w14:paraId="71CC8A23" w14:textId="77777777" w:rsidR="00151F30" w:rsidRDefault="00000000" w:rsidP="00A752DF">
      <w:pPr>
        <w:pStyle w:val="ListParagraph"/>
        <w:numPr>
          <w:ilvl w:val="0"/>
          <w:numId w:val="12"/>
        </w:numPr>
      </w:pPr>
      <w:r>
        <w:t>Click on your preferred subject to proceed.</w:t>
      </w:r>
    </w:p>
    <w:p w14:paraId="4EDC4558" w14:textId="77777777" w:rsidR="00151F30" w:rsidRPr="00A752DF" w:rsidRDefault="00000000">
      <w:pPr>
        <w:pStyle w:val="Heading2"/>
        <w:rPr>
          <w:color w:val="1D1B11" w:themeColor="background2" w:themeShade="1A"/>
        </w:rPr>
      </w:pPr>
      <w:r w:rsidRPr="00A752DF">
        <w:rPr>
          <w:color w:val="1D1B11" w:themeColor="background2" w:themeShade="1A"/>
        </w:rPr>
        <w:t>5. Choosing a Difficulty Level</w:t>
      </w:r>
    </w:p>
    <w:p w14:paraId="735D18B5" w14:textId="77777777" w:rsidR="00151F30" w:rsidRDefault="00000000">
      <w:r>
        <w:t>Once a subject is selected, the DifficultySelector component will prompt you to choose a difficulty level:</w:t>
      </w:r>
    </w:p>
    <w:p w14:paraId="5589CC7E" w14:textId="77777777" w:rsidR="00151F30" w:rsidRDefault="00000000">
      <w:r>
        <w:t>- Easy</w:t>
      </w:r>
    </w:p>
    <w:p w14:paraId="2276D79D" w14:textId="77777777" w:rsidR="00151F30" w:rsidRDefault="00000000">
      <w:r>
        <w:t>- Medium</w:t>
      </w:r>
    </w:p>
    <w:p w14:paraId="443A73B5" w14:textId="77777777" w:rsidR="00151F30" w:rsidRDefault="00000000">
      <w:r>
        <w:t>- Hard</w:t>
      </w:r>
    </w:p>
    <w:p w14:paraId="1175C026" w14:textId="77777777" w:rsidR="00151F30" w:rsidRDefault="00000000">
      <w:r>
        <w:t>Click on your desired level to begin the quiz.</w:t>
      </w:r>
    </w:p>
    <w:p w14:paraId="6D5919AA" w14:textId="77777777" w:rsidR="00151F30" w:rsidRPr="00A752DF" w:rsidRDefault="00000000">
      <w:pPr>
        <w:pStyle w:val="Heading2"/>
        <w:rPr>
          <w:color w:val="1D1B11" w:themeColor="background2" w:themeShade="1A"/>
        </w:rPr>
      </w:pPr>
      <w:r w:rsidRPr="00A752DF">
        <w:rPr>
          <w:color w:val="1D1B11" w:themeColor="background2" w:themeShade="1A"/>
        </w:rPr>
        <w:t>6. Taking the Quiz</w:t>
      </w:r>
    </w:p>
    <w:p w14:paraId="0E3A80E1" w14:textId="77777777" w:rsidR="00151F30" w:rsidRDefault="00000000" w:rsidP="00A752DF">
      <w:pPr>
        <w:pStyle w:val="ListParagraph"/>
        <w:numPr>
          <w:ilvl w:val="0"/>
          <w:numId w:val="13"/>
        </w:numPr>
      </w:pPr>
      <w:r>
        <w:t>Questions will be displayed one by one using the QuestionCard component.</w:t>
      </w:r>
    </w:p>
    <w:p w14:paraId="756EDD6D" w14:textId="77777777" w:rsidR="00151F30" w:rsidRDefault="00000000" w:rsidP="00A752DF">
      <w:pPr>
        <w:pStyle w:val="ListParagraph"/>
        <w:numPr>
          <w:ilvl w:val="0"/>
          <w:numId w:val="13"/>
        </w:numPr>
      </w:pPr>
      <w:r>
        <w:t>Choose an answer from the multiple-choice options for each question.</w:t>
      </w:r>
    </w:p>
    <w:p w14:paraId="39318673" w14:textId="77777777" w:rsidR="00151F30" w:rsidRDefault="00000000" w:rsidP="00A752DF">
      <w:pPr>
        <w:pStyle w:val="ListParagraph"/>
        <w:numPr>
          <w:ilvl w:val="0"/>
          <w:numId w:val="13"/>
        </w:numPr>
      </w:pPr>
      <w:r>
        <w:t>Click Next to proceed to the following question.</w:t>
      </w:r>
    </w:p>
    <w:p w14:paraId="3BFFBA53" w14:textId="77777777" w:rsidR="00151F30" w:rsidRDefault="00000000" w:rsidP="00A752DF">
      <w:pPr>
        <w:pStyle w:val="ListParagraph"/>
        <w:numPr>
          <w:ilvl w:val="0"/>
          <w:numId w:val="13"/>
        </w:numPr>
      </w:pPr>
      <w:r>
        <w:t>Your responses are stored locally until the end of the quiz.</w:t>
      </w:r>
    </w:p>
    <w:p w14:paraId="2854B4B8" w14:textId="77777777" w:rsidR="00A752DF" w:rsidRDefault="00A752DF" w:rsidP="00A752DF">
      <w:pPr>
        <w:ind w:left="360"/>
      </w:pPr>
    </w:p>
    <w:p w14:paraId="5C9BE61B" w14:textId="77777777" w:rsidR="00151F30" w:rsidRPr="00A752DF" w:rsidRDefault="00000000">
      <w:pPr>
        <w:pStyle w:val="Heading2"/>
        <w:rPr>
          <w:color w:val="1D1B11" w:themeColor="background2" w:themeShade="1A"/>
        </w:rPr>
      </w:pPr>
      <w:r w:rsidRPr="00A752DF">
        <w:rPr>
          <w:color w:val="1D1B11" w:themeColor="background2" w:themeShade="1A"/>
        </w:rPr>
        <w:lastRenderedPageBreak/>
        <w:t>7. Viewing Your Score</w:t>
      </w:r>
    </w:p>
    <w:p w14:paraId="63D77F7C" w14:textId="77777777" w:rsidR="00151F30" w:rsidRDefault="00000000">
      <w:r>
        <w:t>After answering all questions, the Score component will display your total score.</w:t>
      </w:r>
    </w:p>
    <w:p w14:paraId="5D42A48B" w14:textId="77777777" w:rsidR="00151F30" w:rsidRDefault="00000000">
      <w:r>
        <w:t>You can view:</w:t>
      </w:r>
    </w:p>
    <w:p w14:paraId="60AF42EF" w14:textId="77777777" w:rsidR="00151F30" w:rsidRDefault="00000000">
      <w:r>
        <w:t>- Number of correct answers</w:t>
      </w:r>
    </w:p>
    <w:p w14:paraId="3EA7ADE1" w14:textId="77777777" w:rsidR="00151F30" w:rsidRDefault="00000000">
      <w:r>
        <w:t>- Number of incorrect answers</w:t>
      </w:r>
    </w:p>
    <w:p w14:paraId="41C66F86" w14:textId="77777777" w:rsidR="00151F30" w:rsidRDefault="00000000">
      <w:r>
        <w:t>- Your total score out of the maximum.</w:t>
      </w:r>
    </w:p>
    <w:p w14:paraId="74B138E6" w14:textId="77777777" w:rsidR="00151F30" w:rsidRPr="00A752DF" w:rsidRDefault="00000000">
      <w:pPr>
        <w:pStyle w:val="Heading2"/>
        <w:rPr>
          <w:color w:val="1D1B11" w:themeColor="background2" w:themeShade="1A"/>
        </w:rPr>
      </w:pPr>
      <w:r w:rsidRPr="00A752DF">
        <w:rPr>
          <w:color w:val="1D1B11" w:themeColor="background2" w:themeShade="1A"/>
        </w:rPr>
        <w:t>8. Retaking the Quiz</w:t>
      </w:r>
    </w:p>
    <w:p w14:paraId="4DE0CBDC" w14:textId="77777777" w:rsidR="00151F30" w:rsidRDefault="00000000" w:rsidP="00A752DF">
      <w:pPr>
        <w:pStyle w:val="ListParagraph"/>
        <w:numPr>
          <w:ilvl w:val="0"/>
          <w:numId w:val="14"/>
        </w:numPr>
      </w:pPr>
      <w:r>
        <w:t>Click on Restart Quiz if you wish to try the quiz again with a new set of questions or different difficulty.</w:t>
      </w:r>
    </w:p>
    <w:p w14:paraId="43F99DF3" w14:textId="77777777" w:rsidR="00151F30" w:rsidRDefault="00000000" w:rsidP="00A752DF">
      <w:pPr>
        <w:pStyle w:val="ListParagraph"/>
        <w:numPr>
          <w:ilvl w:val="0"/>
          <w:numId w:val="14"/>
        </w:numPr>
      </w:pPr>
      <w:r>
        <w:t>You can also go back to Subject Selection to try a quiz in a different category.</w:t>
      </w:r>
    </w:p>
    <w:p w14:paraId="5A2D43C0" w14:textId="77777777" w:rsidR="00151F30" w:rsidRPr="00A752DF" w:rsidRDefault="00000000">
      <w:pPr>
        <w:pStyle w:val="Heading2"/>
        <w:rPr>
          <w:color w:val="1D1B11" w:themeColor="background2" w:themeShade="1A"/>
        </w:rPr>
      </w:pPr>
      <w:r w:rsidRPr="00A752DF">
        <w:rPr>
          <w:color w:val="1D1B11" w:themeColor="background2" w:themeShade="1A"/>
        </w:rPr>
        <w:t>9. Logging Out</w:t>
      </w:r>
    </w:p>
    <w:p w14:paraId="158CF9BD" w14:textId="77777777" w:rsidR="00151F30" w:rsidRDefault="00000000" w:rsidP="00A752DF">
      <w:pPr>
        <w:pStyle w:val="ListParagraph"/>
        <w:numPr>
          <w:ilvl w:val="0"/>
          <w:numId w:val="15"/>
        </w:numPr>
      </w:pPr>
      <w:r>
        <w:t>To log out of the application:</w:t>
      </w:r>
    </w:p>
    <w:p w14:paraId="5C558B18" w14:textId="77777777" w:rsidR="00151F30" w:rsidRDefault="00000000" w:rsidP="00A752DF">
      <w:pPr>
        <w:pStyle w:val="ListParagraph"/>
        <w:numPr>
          <w:ilvl w:val="0"/>
          <w:numId w:val="15"/>
        </w:numPr>
      </w:pPr>
      <w:r>
        <w:t>Click on the Logout button in the top navigation/menu bar.</w:t>
      </w:r>
    </w:p>
    <w:p w14:paraId="58C603D7" w14:textId="77777777" w:rsidR="00151F30" w:rsidRDefault="00000000" w:rsidP="00A752DF">
      <w:pPr>
        <w:pStyle w:val="ListParagraph"/>
        <w:numPr>
          <w:ilvl w:val="0"/>
          <w:numId w:val="15"/>
        </w:numPr>
      </w:pPr>
      <w:r>
        <w:t>You’ll be redirected to the login/signup page.</w:t>
      </w:r>
    </w:p>
    <w:p w14:paraId="3F8E2D11" w14:textId="77777777" w:rsidR="00151F30" w:rsidRDefault="00000000">
      <w:pPr>
        <w:pStyle w:val="Heading2"/>
      </w:pPr>
      <w:r w:rsidRPr="00A752DF">
        <w:rPr>
          <w:color w:val="1D1B11" w:themeColor="background2" w:themeShade="1A"/>
        </w:rPr>
        <w:t>System Requirements</w:t>
      </w:r>
    </w:p>
    <w:p w14:paraId="4C63B679" w14:textId="77777777" w:rsidR="00151F30" w:rsidRDefault="00000000" w:rsidP="00A752DF">
      <w:pPr>
        <w:pStyle w:val="ListParagraph"/>
        <w:numPr>
          <w:ilvl w:val="0"/>
          <w:numId w:val="16"/>
        </w:numPr>
      </w:pPr>
      <w:r>
        <w:t>Modern web browser (Google Chrome, Firefox, Edge)</w:t>
      </w:r>
    </w:p>
    <w:p w14:paraId="285C1CDF" w14:textId="77777777" w:rsidR="00151F30" w:rsidRDefault="00000000" w:rsidP="00A752DF">
      <w:pPr>
        <w:pStyle w:val="ListParagraph"/>
        <w:numPr>
          <w:ilvl w:val="0"/>
          <w:numId w:val="16"/>
        </w:numPr>
      </w:pPr>
      <w:r>
        <w:t>Stable internet connection</w:t>
      </w:r>
    </w:p>
    <w:p w14:paraId="70CC537A" w14:textId="77777777" w:rsidR="00151F30" w:rsidRDefault="00000000" w:rsidP="00A752DF">
      <w:pPr>
        <w:pStyle w:val="ListParagraph"/>
        <w:numPr>
          <w:ilvl w:val="0"/>
          <w:numId w:val="16"/>
        </w:numPr>
      </w:pPr>
      <w:r>
        <w:t>Desktop or mobile device</w:t>
      </w:r>
    </w:p>
    <w:p w14:paraId="69AB5F90" w14:textId="77777777" w:rsidR="00151F30" w:rsidRPr="00A752DF" w:rsidRDefault="00000000">
      <w:pPr>
        <w:pStyle w:val="Heading2"/>
        <w:rPr>
          <w:color w:val="1D1B11" w:themeColor="background2" w:themeShade="1A"/>
        </w:rPr>
      </w:pPr>
      <w:r w:rsidRPr="00A752DF">
        <w:rPr>
          <w:color w:val="1D1B11" w:themeColor="background2" w:themeShade="1A"/>
        </w:rPr>
        <w:t>Technologies Used</w:t>
      </w:r>
    </w:p>
    <w:p w14:paraId="6E7DF50C" w14:textId="77777777" w:rsidR="00151F30" w:rsidRDefault="00000000" w:rsidP="00A752DF">
      <w:pPr>
        <w:pStyle w:val="ListParagraph"/>
        <w:numPr>
          <w:ilvl w:val="0"/>
          <w:numId w:val="17"/>
        </w:numPr>
      </w:pPr>
      <w:r>
        <w:t>Frontend: React.js, HTML, CSS, JavaScript</w:t>
      </w:r>
    </w:p>
    <w:p w14:paraId="712EB01D" w14:textId="77777777" w:rsidR="00151F30" w:rsidRDefault="00000000" w:rsidP="00A752DF">
      <w:pPr>
        <w:pStyle w:val="ListParagraph"/>
        <w:numPr>
          <w:ilvl w:val="0"/>
          <w:numId w:val="17"/>
        </w:numPr>
      </w:pPr>
      <w:r>
        <w:t>Backend: Firebase Authentication, Firebase Realtime Database</w:t>
      </w:r>
    </w:p>
    <w:sectPr w:rsidR="00151F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9201F2"/>
    <w:multiLevelType w:val="hybridMultilevel"/>
    <w:tmpl w:val="7A6AA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D86A4D"/>
    <w:multiLevelType w:val="hybridMultilevel"/>
    <w:tmpl w:val="915AD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D45CA"/>
    <w:multiLevelType w:val="hybridMultilevel"/>
    <w:tmpl w:val="12685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63C50"/>
    <w:multiLevelType w:val="hybridMultilevel"/>
    <w:tmpl w:val="2DB29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48342D"/>
    <w:multiLevelType w:val="hybridMultilevel"/>
    <w:tmpl w:val="DDF49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C36F4"/>
    <w:multiLevelType w:val="hybridMultilevel"/>
    <w:tmpl w:val="DA42D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8235B2"/>
    <w:multiLevelType w:val="hybridMultilevel"/>
    <w:tmpl w:val="360CE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E2B32"/>
    <w:multiLevelType w:val="hybridMultilevel"/>
    <w:tmpl w:val="ACFE0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249762">
    <w:abstractNumId w:val="8"/>
  </w:num>
  <w:num w:numId="2" w16cid:durableId="1068843852">
    <w:abstractNumId w:val="6"/>
  </w:num>
  <w:num w:numId="3" w16cid:durableId="1486123099">
    <w:abstractNumId w:val="5"/>
  </w:num>
  <w:num w:numId="4" w16cid:durableId="1939870508">
    <w:abstractNumId w:val="4"/>
  </w:num>
  <w:num w:numId="5" w16cid:durableId="702244340">
    <w:abstractNumId w:val="7"/>
  </w:num>
  <w:num w:numId="6" w16cid:durableId="1056318172">
    <w:abstractNumId w:val="3"/>
  </w:num>
  <w:num w:numId="7" w16cid:durableId="717584827">
    <w:abstractNumId w:val="2"/>
  </w:num>
  <w:num w:numId="8" w16cid:durableId="2123988436">
    <w:abstractNumId w:val="1"/>
  </w:num>
  <w:num w:numId="9" w16cid:durableId="1220046426">
    <w:abstractNumId w:val="0"/>
  </w:num>
  <w:num w:numId="10" w16cid:durableId="430249697">
    <w:abstractNumId w:val="16"/>
  </w:num>
  <w:num w:numId="11" w16cid:durableId="1732658501">
    <w:abstractNumId w:val="12"/>
  </w:num>
  <w:num w:numId="12" w16cid:durableId="253712722">
    <w:abstractNumId w:val="15"/>
  </w:num>
  <w:num w:numId="13" w16cid:durableId="10181829">
    <w:abstractNumId w:val="11"/>
  </w:num>
  <w:num w:numId="14" w16cid:durableId="1306010651">
    <w:abstractNumId w:val="14"/>
  </w:num>
  <w:num w:numId="15" w16cid:durableId="193005521">
    <w:abstractNumId w:val="9"/>
  </w:num>
  <w:num w:numId="16" w16cid:durableId="1939555332">
    <w:abstractNumId w:val="10"/>
  </w:num>
  <w:num w:numId="17" w16cid:durableId="6269325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F30"/>
    <w:rsid w:val="0029639D"/>
    <w:rsid w:val="00326F90"/>
    <w:rsid w:val="007F4157"/>
    <w:rsid w:val="00A752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337B8B"/>
  <w14:defaultImageDpi w14:val="300"/>
  <w15:docId w15:val="{35731ED3-571E-4240-B18B-17CE5623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Khayum</cp:lastModifiedBy>
  <cp:revision>2</cp:revision>
  <dcterms:created xsi:type="dcterms:W3CDTF">2013-12-23T23:15:00Z</dcterms:created>
  <dcterms:modified xsi:type="dcterms:W3CDTF">2025-07-10T15:41:00Z</dcterms:modified>
  <cp:category/>
</cp:coreProperties>
</file>